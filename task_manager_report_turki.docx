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Report</w:t>
      </w:r>
    </w:p>
    <w:p>
      <w:r>
        <w:t>Project Title: Simple Task Manager – A SaaS App</w:t>
      </w:r>
    </w:p>
    <w:p>
      <w:r>
        <w:t>Prepared by: Turki Thayid Altribane</w:t>
      </w:r>
    </w:p>
    <w:p>
      <w:r>
        <w:t>Student ID: s202107529</w:t>
      </w:r>
    </w:p>
    <w:p>
      <w:r>
        <w:t>University of Hail</w:t>
      </w:r>
    </w:p>
    <w:p>
      <w:r>
        <w:t>Department of Software Engineering</w:t>
      </w:r>
    </w:p>
    <w:p>
      <w:r>
        <w:br w:type="page"/>
      </w:r>
    </w:p>
    <w:p>
      <w:pPr>
        <w:pStyle w:val="Heading2"/>
      </w:pPr>
      <w:r>
        <w:t>1. Project Overview</w:t>
      </w:r>
    </w:p>
    <w:p>
      <w:pPr>
        <w:pStyle w:val="BodyText"/>
      </w:pPr>
      <w:r>
        <w:t xml:space="preserve">This project is a Ruby on Rails SaaS application designed for managing personal or team tasks. </w:t>
      </w:r>
    </w:p>
    <w:p>
      <w:pPr>
        <w:pStyle w:val="BodyText"/>
      </w:pPr>
      <w:r>
        <w:t>It applies Agile development methodologies such as Scrum, Test-Driven Development (TDD) using RSpec, and Behavior-Driven Development (BDD) using Cucumber.</w:t>
      </w:r>
    </w:p>
    <w:p>
      <w:pPr>
        <w:pStyle w:val="Heading2"/>
      </w:pPr>
      <w:r>
        <w:t>2. Key Features</w:t>
      </w:r>
    </w:p>
    <w:p>
      <w:pPr>
        <w:pStyle w:val="BodyText"/>
      </w:pPr>
      <w:r>
        <w:t>- Add, view, edit, and delete tasks</w:t>
      </w:r>
    </w:p>
    <w:p>
      <w:pPr>
        <w:pStyle w:val="BodyText"/>
      </w:pPr>
      <w:r>
        <w:t>- Mark tasks as complete or incomplete</w:t>
      </w:r>
    </w:p>
    <w:p>
      <w:pPr>
        <w:pStyle w:val="BodyText"/>
      </w:pPr>
      <w:r>
        <w:t>- Built-in validations for required fields</w:t>
      </w:r>
    </w:p>
    <w:p>
      <w:pPr>
        <w:pStyle w:val="BodyText"/>
      </w:pPr>
      <w:r>
        <w:t>- Clean user interface using Rails views</w:t>
      </w:r>
    </w:p>
    <w:p>
      <w:pPr>
        <w:pStyle w:val="BodyText"/>
      </w:pPr>
      <w:r>
        <w:t>- Full CRUD operations</w:t>
      </w:r>
    </w:p>
    <w:p>
      <w:pPr>
        <w:pStyle w:val="Heading2"/>
      </w:pPr>
      <w:r>
        <w:t>3. Testing Implementation</w:t>
      </w:r>
    </w:p>
    <w:p>
      <w:pPr>
        <w:pStyle w:val="BodyText"/>
      </w:pPr>
      <w:r>
        <w:t>- RSpec is used for model and controller unit testing.</w:t>
      </w:r>
    </w:p>
    <w:p>
      <w:pPr>
        <w:pStyle w:val="BodyText"/>
      </w:pPr>
      <w:r>
        <w:t>- Cucumber is implemented for end-to-end behavior testing.</w:t>
      </w:r>
    </w:p>
    <w:p>
      <w:pPr>
        <w:pStyle w:val="BodyText"/>
      </w:pPr>
      <w:r>
        <w:t>- Example scenario: 'Given I am on the tasks page, When I add a task, Then I should see it listed.'</w:t>
      </w:r>
    </w:p>
    <w:p>
      <w:pPr>
        <w:pStyle w:val="Heading2"/>
      </w:pPr>
      <w:r>
        <w:t>4. Agile/Scrum Usage</w:t>
      </w:r>
    </w:p>
    <w:p>
      <w:pPr>
        <w:pStyle w:val="BodyText"/>
      </w:pPr>
      <w:r>
        <w:t>- User stories are tracked in GitHub Issues.</w:t>
      </w:r>
    </w:p>
    <w:p>
      <w:pPr>
        <w:pStyle w:val="BodyText"/>
      </w:pPr>
      <w:r>
        <w:t>- Issues are linked to milestones (MVP Release).</w:t>
      </w:r>
    </w:p>
    <w:p>
      <w:pPr>
        <w:pStyle w:val="BodyText"/>
      </w:pPr>
      <w:r>
        <w:t>- A Scrum board (Kanban style) is used to manage workflow.</w:t>
      </w:r>
    </w:p>
    <w:p>
      <w:pPr>
        <w:pStyle w:val="Heading2"/>
      </w:pPr>
      <w:r>
        <w:t>5. Deployment and Cloud-Readiness</w:t>
      </w:r>
    </w:p>
    <w:p>
      <w:pPr>
        <w:pStyle w:val="BodyText"/>
      </w:pPr>
      <w:r>
        <w:t>- The app is structured to be cloud-ready and can be deployed on Heroku.</w:t>
      </w:r>
    </w:p>
    <w:p>
      <w:pPr>
        <w:pStyle w:val="BodyText"/>
      </w:pPr>
      <w:r>
        <w:t>- The project includes the necessary configurations in the Gemfile and database setup.</w:t>
      </w:r>
    </w:p>
    <w:p>
      <w:pPr>
        <w:pStyle w:val="Heading2"/>
      </w:pPr>
      <w:r>
        <w:t>6. Learning Outcomes</w:t>
      </w:r>
    </w:p>
    <w:p>
      <w:pPr>
        <w:pStyle w:val="BodyText"/>
      </w:pPr>
      <w:r>
        <w:t>- Gained hands-on experience with Agile Scrum methodology.</w:t>
      </w:r>
    </w:p>
    <w:p>
      <w:pPr>
        <w:pStyle w:val="BodyText"/>
      </w:pPr>
      <w:r>
        <w:t>- Practiced TDD and BDD approaches using RSpec and Cucumber.</w:t>
      </w:r>
    </w:p>
    <w:p>
      <w:pPr>
        <w:pStyle w:val="BodyText"/>
      </w:pPr>
      <w:r>
        <w:t>- Built and managed a full-stack Ruby on Rails application.</w:t>
      </w:r>
    </w:p>
    <w:p>
      <w:pPr>
        <w:pStyle w:val="BodyText"/>
      </w:pPr>
      <w:r>
        <w:t>- Understood the deployment lifecycle for SaaS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